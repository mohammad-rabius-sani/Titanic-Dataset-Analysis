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D7BC5" w14:textId="06B63EA8" w:rsidR="00157B62" w:rsidRPr="000517FA" w:rsidRDefault="00000000" w:rsidP="0057193F">
      <w:pPr>
        <w:pStyle w:val="Heading1"/>
        <w:spacing w:before="0" w:after="80"/>
        <w:jc w:val="center"/>
        <w:rPr>
          <w:b/>
          <w:bCs/>
          <w:sz w:val="48"/>
          <w:szCs w:val="48"/>
        </w:rPr>
      </w:pPr>
      <w:r w:rsidRPr="00157B62">
        <w:rPr>
          <w:b/>
          <w:bCs/>
          <w:sz w:val="48"/>
          <w:szCs w:val="48"/>
        </w:rPr>
        <w:t>SQL Queries for Titanic Dataset Analysis</w:t>
      </w:r>
    </w:p>
    <w:p w14:paraId="39FF88F1" w14:textId="77777777" w:rsidR="00887D3D" w:rsidRDefault="00000000" w:rsidP="0057193F">
      <w:pPr>
        <w:pStyle w:val="Heading2"/>
        <w:spacing w:before="0" w:after="80"/>
        <w:jc w:val="center"/>
        <w:rPr>
          <w:b/>
          <w:bCs/>
        </w:rPr>
      </w:pPr>
      <w:r w:rsidRPr="000517FA">
        <w:rPr>
          <w:b/>
          <w:bCs/>
        </w:rPr>
        <w:t>Task 1: Handling Missing Values</w:t>
      </w:r>
    </w:p>
    <w:p w14:paraId="2A63F660" w14:textId="77777777" w:rsidR="000517FA" w:rsidRPr="000517FA" w:rsidRDefault="000517FA" w:rsidP="0057193F">
      <w:pPr>
        <w:spacing w:after="80"/>
      </w:pPr>
    </w:p>
    <w:p w14:paraId="7E5B7F1A" w14:textId="04BAA617" w:rsidR="00157B62" w:rsidRDefault="00000000" w:rsidP="0057193F">
      <w:pPr>
        <w:pStyle w:val="Heading3"/>
        <w:spacing w:before="0" w:after="80"/>
      </w:pPr>
      <w:r>
        <w:t>1. Checking Missing Values</w:t>
      </w:r>
      <w:r>
        <w:br/>
      </w:r>
      <w:r w:rsidRPr="000517FA">
        <w:rPr>
          <w:color w:val="A6A6A6" w:themeColor="background1" w:themeShade="A6"/>
        </w:rPr>
        <w:t>-- This query checks for missing values in Age, Fare, and Embarked columns.</w:t>
      </w:r>
    </w:p>
    <w:p w14:paraId="68855D6A" w14:textId="2264569D" w:rsidR="00887D3D" w:rsidRDefault="00000000" w:rsidP="0057193F">
      <w:pPr>
        <w:spacing w:after="80"/>
      </w:pPr>
      <w:r>
        <w:br/>
        <w:t xml:space="preserve">SELECT </w:t>
      </w:r>
      <w:proofErr w:type="gramStart"/>
      <w:r>
        <w:t>COUNTIF(</w:t>
      </w:r>
      <w:proofErr w:type="gramEnd"/>
      <w:r>
        <w:t>Age IS NULL) AS missing_age,</w:t>
      </w:r>
      <w:r>
        <w:br/>
        <w:t xml:space="preserve">       COUNTIF(Fare IS NULL) AS missing_fare,</w:t>
      </w:r>
      <w:r>
        <w:br/>
        <w:t xml:space="preserve">       COUNTIF(Embarked IS NULL) AS missing_embarked </w:t>
      </w:r>
      <w:r>
        <w:br/>
        <w:t>FROM `titanic-data-analysis.titanic_analysis.passengers`;</w:t>
      </w:r>
      <w:r>
        <w:br/>
      </w:r>
    </w:p>
    <w:p w14:paraId="74904941" w14:textId="0782648D" w:rsidR="00157B62" w:rsidRDefault="00000000" w:rsidP="0057193F">
      <w:pPr>
        <w:pStyle w:val="Heading3"/>
        <w:spacing w:before="0" w:after="80"/>
      </w:pPr>
      <w:r>
        <w:t>2. Median Age</w:t>
      </w:r>
      <w:r>
        <w:br/>
      </w:r>
      <w:r w:rsidRPr="000517FA">
        <w:rPr>
          <w:color w:val="A6A6A6" w:themeColor="background1" w:themeShade="A6"/>
        </w:rPr>
        <w:t>-- This query calculates the median age of passengers, excluding null values.</w:t>
      </w:r>
    </w:p>
    <w:p w14:paraId="238C2517" w14:textId="1727FFE2" w:rsidR="00887D3D" w:rsidRDefault="00000000" w:rsidP="0057193F">
      <w:pPr>
        <w:spacing w:after="80"/>
      </w:pPr>
      <w:r>
        <w:br/>
        <w:t>WITH age_data AS (</w:t>
      </w:r>
      <w:r>
        <w:br/>
        <w:t xml:space="preserve">    SELECT Age</w:t>
      </w:r>
      <w:r>
        <w:br/>
        <w:t xml:space="preserve">    FROM `titanic-data-</w:t>
      </w:r>
      <w:proofErr w:type="gramStart"/>
      <w:r>
        <w:t>analysis.titanic</w:t>
      </w:r>
      <w:proofErr w:type="gramEnd"/>
      <w:r>
        <w:t>_analysis.passengers`</w:t>
      </w:r>
      <w:r>
        <w:br/>
        <w:t xml:space="preserve">    WHERE Age IS NOT NULL</w:t>
      </w:r>
      <w:r>
        <w:br/>
        <w:t xml:space="preserve">    ORDER BY Age</w:t>
      </w:r>
      <w:r>
        <w:br/>
        <w:t>)</w:t>
      </w:r>
      <w:r>
        <w:br/>
        <w:t xml:space="preserve">SELECT </w:t>
      </w:r>
      <w:r>
        <w:br/>
        <w:t xml:space="preserve">    APPROX_COUNT_DISTINCT(Age) AS total_ages, </w:t>
      </w:r>
      <w:r>
        <w:br/>
        <w:t xml:space="preserve">    APPROX_QUANTILES(Age, 3)[OFFSET(1)] AS median_age</w:t>
      </w:r>
      <w:r>
        <w:br/>
        <w:t>FROM age_data;</w:t>
      </w:r>
      <w:r>
        <w:br/>
      </w:r>
    </w:p>
    <w:p w14:paraId="5435430D" w14:textId="30581E6F" w:rsidR="00157B62" w:rsidRPr="000517FA" w:rsidRDefault="00000000" w:rsidP="0057193F">
      <w:pPr>
        <w:pStyle w:val="Heading3"/>
        <w:spacing w:before="0" w:after="80"/>
        <w:rPr>
          <w:color w:val="A6A6A6" w:themeColor="background1" w:themeShade="A6"/>
        </w:rPr>
      </w:pPr>
      <w:r>
        <w:t>3. Median Fare</w:t>
      </w:r>
      <w:r>
        <w:br/>
      </w:r>
      <w:r w:rsidRPr="000517FA">
        <w:rPr>
          <w:color w:val="A6A6A6" w:themeColor="background1" w:themeShade="A6"/>
        </w:rPr>
        <w:t>-- This query calculates the median fare of passengers, excluding null values.</w:t>
      </w:r>
    </w:p>
    <w:p w14:paraId="53719D90" w14:textId="32B3A969" w:rsidR="00887D3D" w:rsidRDefault="00000000" w:rsidP="0057193F">
      <w:pPr>
        <w:spacing w:after="80"/>
      </w:pPr>
      <w:r>
        <w:br/>
        <w:t>WITH fare_data AS (</w:t>
      </w:r>
      <w:r>
        <w:br/>
        <w:t xml:space="preserve">    SELECT Fare</w:t>
      </w:r>
      <w:r>
        <w:br/>
        <w:t xml:space="preserve">    FROM `titanic-data-</w:t>
      </w:r>
      <w:proofErr w:type="gramStart"/>
      <w:r>
        <w:t>analysis.titanic</w:t>
      </w:r>
      <w:proofErr w:type="gramEnd"/>
      <w:r>
        <w:t>_analysis.passengers`</w:t>
      </w:r>
      <w:r>
        <w:br/>
        <w:t xml:space="preserve">    WHERE Fare IS NOT NULL</w:t>
      </w:r>
      <w:r>
        <w:br/>
        <w:t xml:space="preserve">    ORDER BY Fare</w:t>
      </w:r>
      <w:r>
        <w:br/>
        <w:t>)</w:t>
      </w:r>
      <w:r>
        <w:br/>
        <w:t xml:space="preserve">SELECT </w:t>
      </w:r>
      <w:r>
        <w:br/>
        <w:t xml:space="preserve">    APPROX_COUNT_DISTINCT(Fare) AS total_fares, </w:t>
      </w:r>
      <w:r>
        <w:br/>
        <w:t xml:space="preserve">    APPROX_QUANTILES(Fare, 3)[OFFSET(1)] AS median_fare</w:t>
      </w:r>
      <w:r>
        <w:br/>
        <w:t xml:space="preserve">FROM </w:t>
      </w:r>
      <w:proofErr w:type="spellStart"/>
      <w:r>
        <w:t>fare_data</w:t>
      </w:r>
      <w:proofErr w:type="spellEnd"/>
      <w:r>
        <w:t>;</w:t>
      </w:r>
    </w:p>
    <w:p w14:paraId="0DABCD27" w14:textId="3F945E6B" w:rsidR="00157B62" w:rsidRDefault="00000000" w:rsidP="0057193F">
      <w:pPr>
        <w:pStyle w:val="Heading3"/>
        <w:spacing w:before="0" w:after="80"/>
      </w:pPr>
      <w:r>
        <w:lastRenderedPageBreak/>
        <w:t>4. Create New Table &amp; Update Null Values</w:t>
      </w:r>
      <w:r>
        <w:br/>
      </w:r>
      <w:r w:rsidRPr="000517FA">
        <w:rPr>
          <w:color w:val="A6A6A6" w:themeColor="background1" w:themeShade="A6"/>
        </w:rPr>
        <w:t>-- This query creates a new table 'cleaned_passengers' and updates null values in Age, Fare, and Embarked columns.</w:t>
      </w:r>
    </w:p>
    <w:p w14:paraId="178C917E" w14:textId="6766197E" w:rsidR="000517FA" w:rsidRPr="000517FA" w:rsidRDefault="00000000" w:rsidP="0057193F">
      <w:pPr>
        <w:spacing w:after="80"/>
      </w:pPr>
      <w:r>
        <w:br/>
        <w:t>CREATE OR REPLACE TABLE `titanic-data-analysis.titanic_analysis.cleaned_passengers` AS</w:t>
      </w:r>
      <w:r>
        <w:br/>
        <w:t xml:space="preserve">SELECT </w:t>
      </w:r>
      <w:r>
        <w:br/>
        <w:t xml:space="preserve">    PassengerId,</w:t>
      </w:r>
      <w:r>
        <w:br/>
        <w:t xml:space="preserve">    Survived,</w:t>
      </w:r>
      <w:r>
        <w:br/>
        <w:t xml:space="preserve">    Pclass,</w:t>
      </w:r>
      <w:r>
        <w:br/>
        <w:t xml:space="preserve">    Name,</w:t>
      </w:r>
      <w:r>
        <w:br/>
        <w:t xml:space="preserve">    Sex,</w:t>
      </w:r>
      <w:r>
        <w:br/>
        <w:t xml:space="preserve">    COALESCE(Age, 23.0) AS Age,</w:t>
      </w:r>
      <w:r>
        <w:br/>
        <w:t xml:space="preserve">    SibSp,</w:t>
      </w:r>
      <w:r>
        <w:br/>
        <w:t xml:space="preserve">    Parch,</w:t>
      </w:r>
      <w:r>
        <w:br/>
        <w:t xml:space="preserve">    Ticket,</w:t>
      </w:r>
      <w:r>
        <w:br/>
        <w:t xml:space="preserve">    COALESCE(ROUND(Fare, 1), 8.7) AS Fare, </w:t>
      </w:r>
      <w:r>
        <w:br/>
        <w:t xml:space="preserve">    COALESCE(Embarked, 'S') AS Embarked </w:t>
      </w:r>
      <w:r>
        <w:br/>
        <w:t xml:space="preserve">FROM </w:t>
      </w:r>
      <w:r>
        <w:br/>
        <w:t xml:space="preserve">    `titanic-data-analysis.titanic_analysis.passengers`;</w:t>
      </w:r>
      <w:r>
        <w:br/>
      </w:r>
    </w:p>
    <w:p w14:paraId="3605F5B9" w14:textId="1172F82C" w:rsidR="00887D3D" w:rsidRDefault="00000000" w:rsidP="0057193F">
      <w:pPr>
        <w:pStyle w:val="Heading2"/>
        <w:spacing w:before="0" w:after="80"/>
        <w:jc w:val="center"/>
        <w:rPr>
          <w:b/>
          <w:bCs/>
        </w:rPr>
      </w:pPr>
      <w:r w:rsidRPr="000517FA">
        <w:rPr>
          <w:b/>
          <w:bCs/>
        </w:rPr>
        <w:t>Task 2: Analyzing Survival Rates</w:t>
      </w:r>
    </w:p>
    <w:p w14:paraId="2A05D687" w14:textId="77777777" w:rsidR="000517FA" w:rsidRPr="000517FA" w:rsidRDefault="000517FA" w:rsidP="0057193F">
      <w:pPr>
        <w:spacing w:after="80"/>
      </w:pPr>
    </w:p>
    <w:p w14:paraId="087E2960" w14:textId="39F6FD66" w:rsidR="00157B62" w:rsidRDefault="00000000" w:rsidP="0057193F">
      <w:pPr>
        <w:pStyle w:val="Heading3"/>
        <w:spacing w:before="0" w:after="80"/>
      </w:pPr>
      <w:r>
        <w:t>1. Overall Survival Rate</w:t>
      </w:r>
      <w:r>
        <w:br/>
      </w:r>
      <w:r w:rsidRPr="000517FA">
        <w:rPr>
          <w:color w:val="A6A6A6" w:themeColor="background1" w:themeShade="A6"/>
        </w:rPr>
        <w:t>-- This query calculates the overall survival rate percentage.</w:t>
      </w:r>
    </w:p>
    <w:p w14:paraId="1B31F644" w14:textId="79A6A112" w:rsidR="00887D3D" w:rsidRDefault="00000000" w:rsidP="0057193F">
      <w:pPr>
        <w:spacing w:after="80"/>
      </w:pPr>
      <w:r>
        <w:br/>
        <w:t xml:space="preserve">SELECT </w:t>
      </w:r>
      <w:r>
        <w:br/>
        <w:t xml:space="preserve">    </w:t>
      </w:r>
      <w:proofErr w:type="gramStart"/>
      <w:r>
        <w:t>ROUND(</w:t>
      </w:r>
      <w:proofErr w:type="gramEnd"/>
      <w:r>
        <w:t>COUNTIF(Survived = 1) / COUNT(*) * 100, 2) AS survival_rate_percentage</w:t>
      </w:r>
      <w:r>
        <w:br/>
        <w:t xml:space="preserve">FROM </w:t>
      </w:r>
      <w:r>
        <w:br/>
        <w:t xml:space="preserve">    `titanic-data-analysis.titanic_analysis.cleaned_passengers`;</w:t>
      </w:r>
      <w:r>
        <w:br/>
      </w:r>
    </w:p>
    <w:p w14:paraId="618DE616" w14:textId="5363F351" w:rsidR="00157B62" w:rsidRDefault="00000000" w:rsidP="0057193F">
      <w:pPr>
        <w:pStyle w:val="Heading3"/>
        <w:spacing w:before="0" w:after="80"/>
      </w:pPr>
      <w:r>
        <w:t>2. Survival by Passenger Class (Pclass)</w:t>
      </w:r>
      <w:r>
        <w:br/>
      </w:r>
      <w:r w:rsidRPr="000517FA">
        <w:rPr>
          <w:color w:val="A6A6A6" w:themeColor="background1" w:themeShade="A6"/>
        </w:rPr>
        <w:t>-- This query calculates survival rate percentage based on passenger class.</w:t>
      </w:r>
    </w:p>
    <w:p w14:paraId="204E024A" w14:textId="6B0608D6" w:rsidR="00887D3D" w:rsidRDefault="00000000" w:rsidP="0057193F">
      <w:pPr>
        <w:spacing w:after="80"/>
      </w:pPr>
      <w:r>
        <w:br/>
        <w:t xml:space="preserve">SELECT </w:t>
      </w:r>
      <w:r>
        <w:br/>
        <w:t xml:space="preserve">    Pclass,</w:t>
      </w:r>
      <w:r>
        <w:br/>
        <w:t xml:space="preserve">    </w:t>
      </w:r>
      <w:proofErr w:type="gramStart"/>
      <w:r>
        <w:t>ROUND(</w:t>
      </w:r>
      <w:proofErr w:type="gramEnd"/>
      <w:r>
        <w:t>COUNTIF(Survived = 1) / COUNT(*) * 100, 2) AS survival_rate_percentage</w:t>
      </w:r>
      <w:r>
        <w:br/>
        <w:t xml:space="preserve">FROM </w:t>
      </w:r>
      <w:r>
        <w:br/>
        <w:t xml:space="preserve">    `titanic-data-analysis.titanic_analysis.cleaned_passengers`</w:t>
      </w:r>
      <w:r>
        <w:br/>
        <w:t xml:space="preserve">GROUP BY </w:t>
      </w:r>
      <w:r>
        <w:br/>
        <w:t xml:space="preserve">    Pclass</w:t>
      </w:r>
      <w:r>
        <w:br/>
        <w:t xml:space="preserve">ORDER BY </w:t>
      </w:r>
      <w:r>
        <w:br/>
        <w:t xml:space="preserve">    Pclass;</w:t>
      </w:r>
      <w:r>
        <w:br/>
      </w:r>
    </w:p>
    <w:p w14:paraId="4E859899" w14:textId="3C7A4C48" w:rsidR="00157B62" w:rsidRDefault="00000000" w:rsidP="0057193F">
      <w:pPr>
        <w:pStyle w:val="Heading3"/>
        <w:spacing w:before="0" w:after="80"/>
      </w:pPr>
      <w:r>
        <w:lastRenderedPageBreak/>
        <w:t>3. Survival by Gender (Sex)</w:t>
      </w:r>
      <w:r>
        <w:br/>
      </w:r>
      <w:r w:rsidRPr="000517FA">
        <w:rPr>
          <w:color w:val="A6A6A6" w:themeColor="background1" w:themeShade="A6"/>
        </w:rPr>
        <w:t>-- This query calculates survival rate percentage based on gender.</w:t>
      </w:r>
    </w:p>
    <w:p w14:paraId="6F0F9C99" w14:textId="1BC0CD02" w:rsidR="00887D3D" w:rsidRDefault="00000000" w:rsidP="0057193F">
      <w:pPr>
        <w:spacing w:after="80"/>
      </w:pPr>
      <w:r>
        <w:br/>
        <w:t xml:space="preserve">SELECT </w:t>
      </w:r>
      <w:r>
        <w:br/>
        <w:t xml:space="preserve">    Sex,</w:t>
      </w:r>
      <w:r>
        <w:br/>
        <w:t xml:space="preserve">    </w:t>
      </w:r>
      <w:proofErr w:type="gramStart"/>
      <w:r>
        <w:t>ROUND(</w:t>
      </w:r>
      <w:proofErr w:type="gramEnd"/>
      <w:r>
        <w:t xml:space="preserve">COUNTIF(Survived = 1) / COUNT(*) * 100, 2) AS </w:t>
      </w:r>
      <w:proofErr w:type="spellStart"/>
      <w:r>
        <w:t>survival_rate_percentage</w:t>
      </w:r>
      <w:proofErr w:type="spellEnd"/>
      <w:r>
        <w:br/>
        <w:t xml:space="preserve">FROM </w:t>
      </w:r>
      <w:r>
        <w:br/>
        <w:t xml:space="preserve">    `titanic-data-</w:t>
      </w:r>
      <w:proofErr w:type="spellStart"/>
      <w:r>
        <w:t>analysis.titanic_analysis.cleaned_passengers</w:t>
      </w:r>
      <w:proofErr w:type="spellEnd"/>
      <w:r>
        <w:t>`</w:t>
      </w:r>
      <w:r>
        <w:br/>
        <w:t xml:space="preserve">GROUP BY </w:t>
      </w:r>
      <w:r>
        <w:br/>
        <w:t xml:space="preserve">    Sex</w:t>
      </w:r>
      <w:r>
        <w:br/>
        <w:t xml:space="preserve">ORDER BY </w:t>
      </w:r>
      <w:r>
        <w:br/>
        <w:t xml:space="preserve">    Sex;</w:t>
      </w:r>
      <w:r>
        <w:br/>
      </w:r>
    </w:p>
    <w:p w14:paraId="76276AE3" w14:textId="3ACD488A" w:rsidR="00157B62" w:rsidRDefault="00000000" w:rsidP="0057193F">
      <w:pPr>
        <w:pStyle w:val="Heading3"/>
        <w:spacing w:before="0" w:after="80"/>
      </w:pPr>
      <w:r>
        <w:t>4. Fare vs. Survival</w:t>
      </w:r>
      <w:r>
        <w:br/>
      </w:r>
      <w:r w:rsidRPr="000517FA">
        <w:rPr>
          <w:color w:val="A6A6A6" w:themeColor="background1" w:themeShade="A6"/>
        </w:rPr>
        <w:t>-- This query calculates the average fare paid by survivors and non-survivors.</w:t>
      </w:r>
      <w:r>
        <w:br/>
      </w:r>
    </w:p>
    <w:p w14:paraId="67B15E56" w14:textId="763BFB5F" w:rsidR="00887D3D" w:rsidRDefault="00000000" w:rsidP="0057193F">
      <w:pPr>
        <w:spacing w:after="80"/>
      </w:pPr>
      <w:r>
        <w:t xml:space="preserve">SELECT </w:t>
      </w:r>
      <w:r>
        <w:br/>
        <w:t xml:space="preserve">    Survived,</w:t>
      </w:r>
      <w:r>
        <w:br/>
        <w:t xml:space="preserve">    ROUND(AVG(Fare), 2) AS avg_fare</w:t>
      </w:r>
      <w:r>
        <w:br/>
        <w:t xml:space="preserve">FROM </w:t>
      </w:r>
      <w:r>
        <w:br/>
        <w:t xml:space="preserve">    `titanic-data-</w:t>
      </w:r>
      <w:proofErr w:type="gramStart"/>
      <w:r>
        <w:t>analysis.titanic</w:t>
      </w:r>
      <w:proofErr w:type="gramEnd"/>
      <w:r>
        <w:t>_analysis.cleaned_passengers`</w:t>
      </w:r>
      <w:r>
        <w:br/>
        <w:t xml:space="preserve">GROUP BY </w:t>
      </w:r>
      <w:r>
        <w:br/>
        <w:t xml:space="preserve">    Survived</w:t>
      </w:r>
      <w:r>
        <w:br/>
        <w:t xml:space="preserve">ORDER BY </w:t>
      </w:r>
      <w:r>
        <w:br/>
        <w:t xml:space="preserve">    Survived;</w:t>
      </w:r>
      <w:r>
        <w:br/>
      </w:r>
    </w:p>
    <w:p w14:paraId="473E81A8" w14:textId="70649C90" w:rsidR="00157B62" w:rsidRPr="000517FA" w:rsidRDefault="00000000" w:rsidP="0057193F">
      <w:pPr>
        <w:pStyle w:val="Heading3"/>
        <w:spacing w:before="0" w:after="80"/>
        <w:rPr>
          <w:color w:val="A6A6A6" w:themeColor="background1" w:themeShade="A6"/>
        </w:rPr>
      </w:pPr>
      <w:r>
        <w:t>5. Age vs. Survival</w:t>
      </w:r>
      <w:r>
        <w:br/>
      </w:r>
      <w:r w:rsidRPr="000517FA">
        <w:rPr>
          <w:color w:val="A6A6A6" w:themeColor="background1" w:themeShade="A6"/>
        </w:rPr>
        <w:t>-- This query calculates the average age of survivors and non-survivors.</w:t>
      </w:r>
    </w:p>
    <w:p w14:paraId="30207887" w14:textId="77777777" w:rsidR="0057193F" w:rsidRDefault="00000000" w:rsidP="0057193F">
      <w:pPr>
        <w:spacing w:after="80"/>
      </w:pPr>
      <w:r>
        <w:br/>
        <w:t xml:space="preserve">SELECT </w:t>
      </w:r>
      <w:r>
        <w:br/>
        <w:t xml:space="preserve">    Survived,</w:t>
      </w:r>
      <w:r>
        <w:br/>
        <w:t xml:space="preserve">    ROUND(AVG(Age), 2) AS avg_age</w:t>
      </w:r>
      <w:r>
        <w:br/>
        <w:t xml:space="preserve">FROM </w:t>
      </w:r>
      <w:r>
        <w:br/>
        <w:t xml:space="preserve">    `titanic-data-</w:t>
      </w:r>
      <w:proofErr w:type="gramStart"/>
      <w:r>
        <w:t>analysis.titanic</w:t>
      </w:r>
      <w:proofErr w:type="gramEnd"/>
      <w:r>
        <w:t>_analysis.cleaned_passengers`</w:t>
      </w:r>
      <w:r>
        <w:br/>
        <w:t xml:space="preserve">GROUP BY </w:t>
      </w:r>
      <w:r>
        <w:br/>
        <w:t xml:space="preserve">    Survived</w:t>
      </w:r>
      <w:r>
        <w:br/>
        <w:t xml:space="preserve">ORDER BY </w:t>
      </w:r>
      <w:r>
        <w:br/>
        <w:t xml:space="preserve">    Survived; </w:t>
      </w:r>
    </w:p>
    <w:p w14:paraId="477627E4" w14:textId="3F4E0B9E" w:rsidR="00887D3D" w:rsidRDefault="00000000" w:rsidP="0057193F">
      <w:pPr>
        <w:spacing w:after="80"/>
      </w:pPr>
      <w:r>
        <w:br/>
      </w:r>
    </w:p>
    <w:p w14:paraId="26A649C7" w14:textId="77777777" w:rsidR="0057193F" w:rsidRDefault="0057193F" w:rsidP="0057193F">
      <w:pPr>
        <w:spacing w:after="80"/>
      </w:pPr>
    </w:p>
    <w:p w14:paraId="6EA3512B" w14:textId="5ED7369F" w:rsidR="00157B62" w:rsidRPr="000517FA" w:rsidRDefault="00000000" w:rsidP="0057193F">
      <w:pPr>
        <w:pStyle w:val="Heading3"/>
        <w:spacing w:before="0" w:after="80"/>
        <w:rPr>
          <w:color w:val="A6A6A6" w:themeColor="background1" w:themeShade="A6"/>
        </w:rPr>
      </w:pPr>
      <w:r>
        <w:lastRenderedPageBreak/>
        <w:t>6. Survival by Embarkation Port (Embarked)</w:t>
      </w:r>
      <w:r>
        <w:br/>
      </w:r>
      <w:r w:rsidRPr="000517FA">
        <w:rPr>
          <w:color w:val="A6A6A6" w:themeColor="background1" w:themeShade="A6"/>
        </w:rPr>
        <w:t>-- This query calculates survival rate percentage based on embarkation port.</w:t>
      </w:r>
    </w:p>
    <w:p w14:paraId="65DE1F3B" w14:textId="4400D2C9" w:rsidR="00887D3D" w:rsidRDefault="00000000" w:rsidP="0057193F">
      <w:pPr>
        <w:spacing w:after="80"/>
      </w:pPr>
      <w:r>
        <w:br/>
        <w:t xml:space="preserve">SELECT </w:t>
      </w:r>
      <w:r>
        <w:br/>
        <w:t xml:space="preserve">    Embarked,</w:t>
      </w:r>
      <w:r>
        <w:br/>
        <w:t xml:space="preserve">    </w:t>
      </w:r>
      <w:proofErr w:type="gramStart"/>
      <w:r>
        <w:t>ROUND(</w:t>
      </w:r>
      <w:proofErr w:type="gramEnd"/>
      <w:r>
        <w:t>COUNTIF(Survived = 1) / COUNT(*) * 100, 2) AS survival_rate_percentage</w:t>
      </w:r>
      <w:r>
        <w:br/>
        <w:t xml:space="preserve">FROM </w:t>
      </w:r>
      <w:r>
        <w:br/>
        <w:t xml:space="preserve">    `titanic-data-analysis.titanic_analysis.cleaned_passengers`</w:t>
      </w:r>
      <w:r>
        <w:br/>
        <w:t xml:space="preserve">GROUP BY </w:t>
      </w:r>
      <w:r>
        <w:br/>
        <w:t xml:space="preserve">    Embarked</w:t>
      </w:r>
      <w:r>
        <w:br/>
        <w:t xml:space="preserve">ORDER BY </w:t>
      </w:r>
      <w:r>
        <w:br/>
        <w:t xml:space="preserve">    Embarked;</w:t>
      </w:r>
      <w:r>
        <w:br/>
      </w:r>
    </w:p>
    <w:p w14:paraId="310D78CD" w14:textId="01576AC6" w:rsidR="00157B62" w:rsidRPr="000517FA" w:rsidRDefault="00000000" w:rsidP="0057193F">
      <w:pPr>
        <w:pStyle w:val="Heading3"/>
        <w:spacing w:before="0" w:after="80"/>
        <w:rPr>
          <w:color w:val="A6A6A6" w:themeColor="background1" w:themeShade="A6"/>
        </w:rPr>
      </w:pPr>
      <w:r>
        <w:t>7. Family Size vs. Survival (SibSp and Parch)</w:t>
      </w:r>
      <w:r>
        <w:br/>
      </w:r>
      <w:r w:rsidRPr="000517FA">
        <w:rPr>
          <w:color w:val="A6A6A6" w:themeColor="background1" w:themeShade="A6"/>
        </w:rPr>
        <w:t xml:space="preserve">-- This query calculates survival rate based on family size, combining </w:t>
      </w:r>
      <w:proofErr w:type="spellStart"/>
      <w:r w:rsidRPr="000517FA">
        <w:rPr>
          <w:color w:val="A6A6A6" w:themeColor="background1" w:themeShade="A6"/>
        </w:rPr>
        <w:t>SibSp</w:t>
      </w:r>
      <w:proofErr w:type="spellEnd"/>
      <w:r w:rsidRPr="000517FA">
        <w:rPr>
          <w:color w:val="A6A6A6" w:themeColor="background1" w:themeShade="A6"/>
        </w:rPr>
        <w:t xml:space="preserve"> and Parch.</w:t>
      </w:r>
    </w:p>
    <w:p w14:paraId="45A73AA9" w14:textId="0A6DCAE5" w:rsidR="00887D3D" w:rsidRDefault="00000000" w:rsidP="0057193F">
      <w:pPr>
        <w:spacing w:after="80"/>
      </w:pPr>
      <w:r>
        <w:br/>
        <w:t xml:space="preserve">SELECT </w:t>
      </w:r>
      <w:r>
        <w:br/>
        <w:t xml:space="preserve"> </w:t>
      </w:r>
      <w:proofErr w:type="gramStart"/>
      <w:r>
        <w:t xml:space="preserve">   (</w:t>
      </w:r>
      <w:proofErr w:type="gramEnd"/>
      <w:r>
        <w:t>SibSp + Parch) AS family_size,</w:t>
      </w:r>
      <w:r>
        <w:br/>
        <w:t xml:space="preserve">    ROUND(AVG(Survived), 2) AS survival_rate</w:t>
      </w:r>
      <w:r>
        <w:br/>
        <w:t xml:space="preserve">FROM </w:t>
      </w:r>
      <w:r>
        <w:br/>
        <w:t xml:space="preserve">    `titanic-data-analysis.titanic_analysis.cleaned_passengers`</w:t>
      </w:r>
      <w:r>
        <w:br/>
        <w:t xml:space="preserve">GROUP BY </w:t>
      </w:r>
      <w:r>
        <w:br/>
        <w:t xml:space="preserve">    family_size</w:t>
      </w:r>
      <w:r>
        <w:br/>
        <w:t xml:space="preserve">ORDER BY </w:t>
      </w:r>
      <w:r>
        <w:br/>
        <w:t xml:space="preserve">    family_size; </w:t>
      </w:r>
      <w:r>
        <w:br/>
      </w:r>
    </w:p>
    <w:p w14:paraId="6D4B81AC" w14:textId="11A7EED2" w:rsidR="00157B62" w:rsidRPr="000517FA" w:rsidRDefault="00000000" w:rsidP="0057193F">
      <w:pPr>
        <w:pStyle w:val="Heading3"/>
        <w:spacing w:before="0" w:after="80"/>
        <w:rPr>
          <w:color w:val="A6A6A6" w:themeColor="background1" w:themeShade="A6"/>
        </w:rPr>
      </w:pPr>
      <w:r>
        <w:t>8. Top 10 Survivors by Fare Paid</w:t>
      </w:r>
      <w:r>
        <w:br/>
      </w:r>
      <w:r w:rsidRPr="000517FA">
        <w:rPr>
          <w:color w:val="A6A6A6" w:themeColor="background1" w:themeShade="A6"/>
        </w:rPr>
        <w:t>-- This query retrieves the top 10 survivors based on fare paid.</w:t>
      </w:r>
    </w:p>
    <w:p w14:paraId="0CF1E74B" w14:textId="6CE0207E" w:rsidR="00887D3D" w:rsidRDefault="00000000" w:rsidP="0057193F">
      <w:pPr>
        <w:spacing w:after="80"/>
      </w:pPr>
      <w:r>
        <w:br/>
        <w:t xml:space="preserve">SELECT </w:t>
      </w:r>
      <w:r>
        <w:br/>
        <w:t xml:space="preserve">    Name,</w:t>
      </w:r>
      <w:r>
        <w:br/>
        <w:t xml:space="preserve">    Fare,</w:t>
      </w:r>
      <w:r>
        <w:br/>
        <w:t xml:space="preserve">    Pclass,</w:t>
      </w:r>
      <w:r>
        <w:br/>
        <w:t xml:space="preserve">    Age,</w:t>
      </w:r>
      <w:r>
        <w:br/>
        <w:t xml:space="preserve">    Sex</w:t>
      </w:r>
      <w:r>
        <w:br/>
        <w:t xml:space="preserve">FROM </w:t>
      </w:r>
      <w:r>
        <w:br/>
        <w:t xml:space="preserve">    `titanic-data-</w:t>
      </w:r>
      <w:proofErr w:type="gramStart"/>
      <w:r>
        <w:t>analysis.titanic</w:t>
      </w:r>
      <w:proofErr w:type="gramEnd"/>
      <w:r>
        <w:t>_analysis.cleaned_passengers`</w:t>
      </w:r>
      <w:r>
        <w:br/>
        <w:t xml:space="preserve">WHERE </w:t>
      </w:r>
      <w:r>
        <w:br/>
        <w:t xml:space="preserve">    Survived = 1 </w:t>
      </w:r>
      <w:r>
        <w:br/>
        <w:t xml:space="preserve">ORDER BY </w:t>
      </w:r>
      <w:r>
        <w:br/>
        <w:t xml:space="preserve">    Fare DESC  </w:t>
      </w:r>
      <w:r>
        <w:br/>
        <w:t xml:space="preserve">LIMIT 10;  </w:t>
      </w:r>
      <w:r>
        <w:br/>
      </w:r>
    </w:p>
    <w:sectPr w:rsidR="00887D3D" w:rsidSect="005719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083150">
    <w:abstractNumId w:val="8"/>
  </w:num>
  <w:num w:numId="2" w16cid:durableId="800154640">
    <w:abstractNumId w:val="6"/>
  </w:num>
  <w:num w:numId="3" w16cid:durableId="1027408352">
    <w:abstractNumId w:val="5"/>
  </w:num>
  <w:num w:numId="4" w16cid:durableId="1969624824">
    <w:abstractNumId w:val="4"/>
  </w:num>
  <w:num w:numId="5" w16cid:durableId="239293419">
    <w:abstractNumId w:val="7"/>
  </w:num>
  <w:num w:numId="6" w16cid:durableId="1337465442">
    <w:abstractNumId w:val="3"/>
  </w:num>
  <w:num w:numId="7" w16cid:durableId="1643534313">
    <w:abstractNumId w:val="2"/>
  </w:num>
  <w:num w:numId="8" w16cid:durableId="872308411">
    <w:abstractNumId w:val="1"/>
  </w:num>
  <w:num w:numId="9" w16cid:durableId="28496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7FA"/>
    <w:rsid w:val="0006063C"/>
    <w:rsid w:val="0015074B"/>
    <w:rsid w:val="00157B62"/>
    <w:rsid w:val="001957FE"/>
    <w:rsid w:val="0029639D"/>
    <w:rsid w:val="00326F90"/>
    <w:rsid w:val="0057193F"/>
    <w:rsid w:val="00887D3D"/>
    <w:rsid w:val="00AA1D8D"/>
    <w:rsid w:val="00B47730"/>
    <w:rsid w:val="00BE06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3A047"/>
  <w14:defaultImageDpi w14:val="300"/>
  <w15:docId w15:val="{2A8D86DE-E2BD-4A9E-9426-8C5C2B53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2"/>
  </w:style>
  <w:style w:type="paragraph" w:styleId="Heading1">
    <w:name w:val="heading 1"/>
    <w:basedOn w:val="Normal"/>
    <w:next w:val="Normal"/>
    <w:link w:val="Heading1Char"/>
    <w:uiPriority w:val="9"/>
    <w:qFormat/>
    <w:rsid w:val="00157B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B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B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B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B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B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B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57B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7B62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57B62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7B62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7B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B62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B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57B6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57B6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7B6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B62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B62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62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B62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B62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B62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B62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Strong">
    <w:name w:val="Strong"/>
    <w:basedOn w:val="DefaultParagraphFont"/>
    <w:uiPriority w:val="22"/>
    <w:qFormat/>
    <w:rsid w:val="00157B62"/>
    <w:rPr>
      <w:b/>
      <w:bCs/>
    </w:rPr>
  </w:style>
  <w:style w:type="character" w:styleId="Emphasis">
    <w:name w:val="Emphasis"/>
    <w:basedOn w:val="DefaultParagraphFont"/>
    <w:uiPriority w:val="20"/>
    <w:qFormat/>
    <w:rsid w:val="00157B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6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62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7B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7B62"/>
    <w:rPr>
      <w:b w:val="0"/>
      <w:bCs w:val="0"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157B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7B62"/>
    <w:rPr>
      <w:b/>
      <w:bCs/>
      <w:smallCaps/>
      <w:color w:val="15608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57B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B6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Rabius Sani</cp:lastModifiedBy>
  <cp:revision>2</cp:revision>
  <dcterms:created xsi:type="dcterms:W3CDTF">2013-12-23T23:15:00Z</dcterms:created>
  <dcterms:modified xsi:type="dcterms:W3CDTF">2024-09-25T15:10:00Z</dcterms:modified>
  <cp:category/>
</cp:coreProperties>
</file>